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Elephant Dies In Agony After Being Set On Fire By India~n~ Villagers</w:t>
      </w:r>
    </w:p>
    <w:p>
      <w:r>
        <w:br/>
        <w:t xml:space="preserve">Published by  , in </w:t>
      </w:r>
    </w:p>
    <w:p>
      <w:r>
        <w:br/>
      </w:r>
    </w:p>
    <w:p>
      <w:r>
        <w:br/>
        <w:t>AnElephant~ in India~ passed away in agony after they were set on fire by horrible villagers.</w:t>
      </w:r>
    </w:p>
    <w:p>
      <w:r>
        <w:br/>
        <w:t>According to reports, the elephant was set on fire by locals in order to scare it away.</w:t>
      </w:r>
    </w:p>
    <w:p>
      <w:r>
        <w:br/>
        <w:t>But it did not work that way.</w:t>
      </w:r>
    </w:p>
    <w:p>
      <w:r>
        <w:br/>
        <w:t>The fire got stuck on its ear, which cause the poor little one to run away in total agony.</w:t>
      </w:r>
    </w:p>
    <w:p>
      <w:r>
        <w:br/>
        <w:t>Images that were shared on social media shows the male elephant, who was 40~, being set on fire.</w:t>
      </w:r>
    </w:p>
    <w:p>
      <w:r>
        <w:br/>
        <w:t>The incident happened in TamilNadu~, a state in SouthernIndia~.</w:t>
      </w:r>
    </w:p>
    <w:p>
      <w:r>
        <w:br/>
        <w:t>Villagers threw burning objects at the elephant before the tire got stuck up there.</w:t>
      </w:r>
    </w:p>
    <w:p>
      <w:r>
        <w:br/>
        <w:t>The poor animal ended up suffering burns on the back and ear of the animal.</w:t>
      </w:r>
    </w:p>
    <w:p>
      <w:r>
        <w:br/>
        <w:t>Forest rangers were called to the scene.</w:t>
      </w:r>
    </w:p>
    <w:p>
      <w:r>
        <w:br/>
        <w:t>Upon arrival, tehy found the animal in a very weak condition and tried to take it at a elephant for medical treatment.</w:t>
      </w:r>
    </w:p>
    <w:p>
      <w:r>
        <w:br/>
        <w:t>Authorities used tranquilizers and Kumki~ elephants to catch it.</w:t>
      </w:r>
    </w:p>
    <w:p>
      <w:r>
        <w:br/>
        <w:t>As the authorities were bringing the elephant to the camp, the poor one died away.</w:t>
      </w:r>
    </w:p>
    <w:p>
      <w:r>
        <w:br/>
        <w:t>Prasath, RaymondDean~, and RickyRayan~ are the 3~ people that burned the animal.</w:t>
      </w:r>
    </w:p>
    <w:p>
      <w:r>
        <w:br/>
        <w:t>Authorities have arrested 2~ of the 3~ and the last one is yet to be detained.</w:t>
      </w:r>
    </w:p>
    <w:p>
      <w:r>
        <w:br/>
        <w:t>The police said that the 2~ have been sent for remand.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