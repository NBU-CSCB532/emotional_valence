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Marico~’s~ December quarter update brings cheer; stock up 3~</w:t>
      </w:r>
    </w:p>
    <w:p>
      <w:r>
        <w:br/>
      </w:r>
    </w:p>
    <w:p>
      <w:r>
        <w:br/>
        <w:t>Shares of Ltd rose nearly 3~ on Monday, as investors welcomed the company’s update for the December quarter. Analysts are fairly enthused about management’s commentary on revenue and profitability trends. Marico~ has said its India~ business delivered a strong performance with double-digit volume growth. True, the base is somewhat favourable with India~ volumes declining by 1~ in the December quarter.</w:t>
      </w:r>
    </w:p>
    <w:p>
      <w:r>
        <w:br/>
        <w:t>For perspective: Marico~’s~ domestic business accounted for 77~ of its turnover in FY20 while international revenues contributed the remaining share.</w:t>
      </w:r>
    </w:p>
    <w:p>
      <w:r>
        <w:br/>
        <w:t>“Marico~’s~ December2020quarter~ volume growth is better than expectations," said an analyst, requesting anonymity. As such, the pace of recovery is encouraging and growth was good across categories.</w:t>
      </w:r>
    </w:p>
    <w:p>
      <w:r>
        <w:br/>
        <w:t>The company has said, revenue growth during the December quarter was in tandem with volume growth. Further, the international business had a resilient quarter with high-single digit constant currency growth, led by strong growth in Bangladesh~ and recovery in few other markets.</w:t>
      </w:r>
    </w:p>
    <w:p>
      <w:r>
        <w:br/>
        <w:t>On the profitability front, the company saw inflationary pressure in key raw materials. This prompted cutting back of some promotions and taking effective price increases across both Parachute~ and Saffola~ edible oil portfolios. Even so, Marico~ expects to deliver a healthy profit growth.</w:t>
      </w:r>
    </w:p>
    <w:p>
      <w:r>
        <w:br/>
        <w:t>For the half year ended September, consolidated earnings before interest, taxes, depreciation and amortization margin stood at 219~. In the secondhalfoffinancialyear2021~, this measure is expected to taper owing to higher input costs.</w:t>
      </w:r>
    </w:p>
    <w:p>
      <w:r>
        <w:br/>
        <w:t>For investors, the good news is that the Marico~ stock has done well in recent months. On the flip side, this also means valuations are not really cheap, suggesting investors are factoring in a good portion of the optimism into the price. So far, the shares have increased by about19~ from their pre-covid highs seen in January2019~ on NSE. Currently, the stock trades at almost43~ times estimated earnings for financialyear2022~, based on Bloomberg~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