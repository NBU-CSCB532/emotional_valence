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Nuggets~’ Gary~Harris~ rewarding coach MichaelMalone~’s loyalty: “He stuck with me”</w:t>
      </w:r>
    </w:p>
    <w:p>
      <w:r>
        <w:br/>
        <w:t>Harris~’ suffocating defense has never been in doubt. And neither has Malone~’s loyalty to the longest tenured Nugget on the roster.</w:t>
      </w:r>
    </w:p>
    <w:p>
      <w:r>
        <w:br/>
      </w:r>
    </w:p>
    <w:p>
      <w:r>
        <w:br/>
        <w:t>By  |  | TheDenver~Post~</w:t>
      </w:r>
    </w:p>
    <w:p>
      <w:r>
        <w:br/>
        <w:t>~</w:t>
      </w:r>
    </w:p>
    <w:p>
      <w:r>
        <w:br/>
        <w:t>Nobody has Gary~Harris~’ back like Nuggets~ coach MichaelMalone~.</w:t>
      </w:r>
    </w:p>
    <w:p>
      <w:r>
        <w:br/>
        <w:t>“Gary~Harris~ is a guy that so many people have been down on,” Malone~ said in the aftermath of Denver~’s 10~9~-82~ win over Miami~ Wednesday night, extending their winning streak to five. “I’ve been with Gary~ for six years now. Gary~Harris~ has a lot to do with me still being the head coach here. I believe in Gary~Harris~.”</w:t>
      </w:r>
    </w:p>
    <w:p>
      <w:r>
        <w:br/>
        <w:t>Consider Malone~’s remark a referendum on Harris~’ defense, the example he sets in the locker room and the poise he’s maintained through injuries and extended shooting struggles.</w:t>
      </w:r>
    </w:p>
    <w:p>
      <w:r>
        <w:br/>
        <w:t>But recently, Harris~’ offense has turned a corner.</w:t>
      </w:r>
    </w:p>
    <w:p>
      <w:r>
        <w:br/>
        <w:t>In his last eight games entering Wednesday, the seventh-year shooting guard was shooting 475~ from 3~-point range. Against the Heat, though he finished with just seven points, Harris~ tallied a season-high seven assists.</w:t>
      </w:r>
    </w:p>
    <w:p>
      <w:r>
        <w:br/>
        <w:t>When Harris~ was asked specifically about his shooting streak, a smile crept across his face.</w:t>
      </w:r>
    </w:p>
    <w:p>
      <w:r>
        <w:br/>
        <w:t>“I’m the same person I’ve always been,” he said. “A few shots are falling, that’s it.”</w:t>
      </w:r>
    </w:p>
    <w:p>
      <w:r>
        <w:br/>
        <w:t>Behind the scenes, Malone~ has stayed in Harris~’ ear, encouraging him to keep firing. Malone~ knows his team is better when Harris~ is aggressive, when he’s probing, when he’s hunting his offense.</w:t>
      </w:r>
    </w:p>
    <w:p>
      <w:r>
        <w:br/>
        <w:t>“Coach, he was the first one to give me a chance to play,” Harris~ said. “He stuck with me. It’s all love and respect.”</w:t>
      </w:r>
    </w:p>
    <w:p>
      <w:r>
        <w:br/>
        <w:t>During his well-documented shooting struggles, Harris~ prided himself on playing with the same effort regardless of whether his shot was dropping.</w:t>
      </w:r>
    </w:p>
    <w:p>
      <w:r>
        <w:br/>
        <w:t>“Still be me,” he said. “That’s all I can be.”</w:t>
      </w:r>
    </w:p>
    <w:p>
      <w:r>
        <w:br/>
        <w:t>And the reason why Malone~ never publicly wavered on his support was because of how valuable Harris~ has been to Denver~’s defense. Since January 3~rd, the Nuggets~ have lost three games. Their 10~ wins in that time are a direct result of their defense, which ranks 5th~ in the NBA~ over that time span.</w:t>
      </w:r>
    </w:p>
    <w:p>
      <w:r>
        <w:br/>
        <w:t>“We’re helping each other out,” Harris~ said. “We’re flying around. It’s not perfect, but we’re giving it effort.”</w:t>
      </w:r>
    </w:p>
    <w:p>
      <w:r>
        <w:br/>
        <w:t>It’s taken less than a month for Nuggets~ newcomer JaMychalGreen~ to learn he had a kindred spirit in Harris~.</w:t>
      </w:r>
    </w:p>
    <w:p>
      <w:r>
        <w:br/>
        <w:t>“Never knew how much he cared until coming to the team,” said Green~, when asked about Harris~’ approach to the less-heralded side of basketball.</w:t>
      </w:r>
    </w:p>
    <w:p>
      <w:r>
        <w:br/>
        <w:t>Harris~, whose dogged defensive effort is a trait his teammates have long admired, harassed Heat sniper DuncanRobinson~ into a miserable 3~-of-11 shooting night, including just 2~-of-10~ from 3~-point range. Robinson~ entered Wednesday shooting over40~ from 3~-point range.</w:t>
      </w:r>
    </w:p>
    <w:p>
      <w:r>
        <w:br/>
        <w:t>During Denver~’s current five-game winning streak, Harris~ has hounded everyone from Phoenix’s~ DevinBooker~ to Dallas~’ LukaDoncic~ to Robinson~.</w:t>
      </w:r>
    </w:p>
    <w:p>
      <w:r>
        <w:br/>
        <w:t>“The one thing that I love about Gary~Harris~ is that every night, he doesn’t complain,” Malone~ said. “He embraces the challenge of guarding the other team’s best weapon. And that’s every single game that we play.”</w:t>
      </w:r>
    </w:p>
    <w:p>
      <w:r>
        <w:br/>
        <w:t>There was perhaps no better example of Harris~’ defensive will than six minutes into the first quarter Wednesday night. After Heat center BamAdebayo~ corralled an offensive rebound, he handed the ball to Robinson~ at the top of the arc. Despite Adebayo~’s screen, Harris~ launched himself and swiped down into Robinson~’s shooting pocket. It turned into one of 15~ 3~-point misses the Heat had in the first quarter.</w:t>
      </w:r>
    </w:p>
    <w:p>
      <w:r>
        <w:br/>
        <w:t>“Gary~ accepts that challenge, embraces it and goes out there and tries to be a disruptive force, getting into guys, taking away their air space, taking away their separation and just trying to make life difficult,” Malone~ said.</w:t>
      </w:r>
    </w:p>
    <w:p>
      <w:r>
        <w:br/>
        <w:t>Harris~’ suffocating defense has never been in doubt. And neither has Malone~’s loyalty to the longest tenured Nugget on the roster.</w:t>
      </w:r>
    </w:p>
    <w:p>
      <w:r>
        <w:br/>
        <w:t>“I thought Gary~ was phenomenal tonight,” Malone~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