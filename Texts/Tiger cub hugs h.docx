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Tiger cub hugs his mother in heartwarming viral video. Internet loves it</w:t>
      </w:r>
    </w:p>
    <w:p>
      <w:r>
        <w:br/>
        <w:t>IndianForestService~ officer SusantaNanda~ shared a video of a tiger cub hugging his mother. The video has gone viral on social media.</w:t>
      </w:r>
    </w:p>
    <w:p>
      <w:r>
        <w:br/>
      </w:r>
    </w:p>
    <w:p>
      <w:r>
        <w:br/>
        <w:t xml:space="preserve"> </w:t>
      </w:r>
    </w:p>
    <w:p>
      <w:r>
        <w:br/>
        <w:t>There is absolutely nothing as comforting as a mother's hug. A little tiger cub played with his mom and hugged her in a video that IndianForestService~ officer SusantaNanda~ shared on Twitter~. The 30second~ clip is so sweet that we are sure you will watch it over and over again.</w:t>
      </w:r>
    </w:p>
    <w:p>
      <w:r>
        <w:br/>
        <w:t>In his new post, SusantaNanda~ shared a video of a tigress playing with her cute little cub. The baby played around his mother and snuggled and cuddled with her. The tigress also hugged the cub and both mother and son were captured in a heartwarming moment.</w:t>
      </w:r>
    </w:p>
    <w:p>
      <w:r>
        <w:br/>
        <w:t>"Happiness is a mother's hug," SusantaNanda~ said in the caption of his post.</w:t>
      </w:r>
    </w:p>
    <w:p>
      <w:r>
        <w:br/>
        <w:t>The internet is delighted after watching the video as it has been viewed over17000~ times and collected 2100~ likes.</w:t>
      </w:r>
    </w:p>
    <w:p>
      <w:r>
        <w:br/>
        <w:t>"Nothing compares to a mother's hug. Just heaven," a user said in the comments section. Another user added, "Ultimate happiness!"</w:t>
      </w:r>
    </w:p>
    <w:p>
      <w:r>
        <w:br/>
        <w:t>This is simply adorable!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