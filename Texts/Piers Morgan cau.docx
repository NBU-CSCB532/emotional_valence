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PiersMorgan~ causes hilarity with 'PritiPatel~ with a brain' jibe</w:t>
      </w:r>
    </w:p>
    <w:p>
      <w:r>
        <w:br/>
      </w:r>
    </w:p>
    <w:p>
      <w:r>
        <w:br/>
      </w:r>
    </w:p>
    <w:p>
      <w:r>
        <w:br/>
        <w:t>Jonathon Read</w:t>
      </w:r>
    </w:p>
    <w:p>
      <w:r>
        <w:br/>
      </w:r>
    </w:p>
    <w:p>
      <w:r>
        <w:br/>
        <w:t>PiersMorgan~ and Lorraine~Kelly~ joke about PritiPatel~</w:t>
      </w:r>
    </w:p>
    <w:p>
      <w:r>
        <w:br/>
        <w:t>Good Morning Britain~ presenter PiersMorgan~ has caused hilarity after a jibe in which he likened Lorraine~Kelly~ to "PritiPatel~ with a brain".</w:t>
      </w:r>
    </w:p>
    <w:p>
      <w:r>
        <w:br/>
        <w:t>Morgan~ was tipped by the DailyStar~ to become the UK~'s next prime minister, prompting the breakfast show presenter to look for potential ministers in his cabinet.</w:t>
      </w:r>
    </w:p>
    <w:p>
      <w:r>
        <w:br/>
        <w:t>As Kelly~ said she had a "no nonsense" approach, Morgan~ joked she would be like the home secretary but "with a brain".</w:t>
      </w:r>
    </w:p>
    <w:p>
      <w:r>
        <w:br/>
        <w:t xml:space="preserve">It resulted in Kelly~ letting out a raucous laugh, as co-presenter SusannaReid~ rolled her eyes. </w:t>
      </w:r>
    </w:p>
    <w:p>
      <w:r>
        <w:br/>
        <w:t>"Can you imagine what those cabinet meetings would be like with Piers in charge?" asked Reid~.</w:t>
      </w:r>
    </w:p>
    <w:p>
      <w:r>
        <w:br/>
        <w:t>"I can think seven or eight of them that I would fire straight away," said Morgan~, over the current ministers. "The weird thing is BorisJohnson~ never fires anyone, have you noticed? No matter how bad this pandemic has gone in terms of government handling - nobody loses their job.</w:t>
      </w:r>
    </w:p>
    <w:p>
      <w:r>
        <w:br/>
        <w:t>"GavinWilliamson~, worst education secretary in living memory, still doesn't lose his job."</w:t>
      </w:r>
    </w:p>
    <w:p>
      <w:r>
        <w:br/>
        <w:t>One viewer remarked: "I would take Lorraine~ over that clown PritiPatel~ as home secretary any day of the week".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