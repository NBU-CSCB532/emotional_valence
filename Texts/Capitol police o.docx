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Capitol~ police officer EugeneGoodman~ hailed as 'a hero'</w:t>
      </w:r>
    </w:p>
    <w:p>
      <w:r>
        <w:br/>
        <w:t xml:space="preserve">A US~ Capitol~ police officer is being called a hero for singlehandedly steering a mob away from the Senate~ chambers during the deadly riots. </w:t>
      </w:r>
    </w:p>
    <w:p>
      <w:r>
        <w:br/>
        <w:t xml:space="preserve">Footage of the officer, identified as EugeneGoodman~, shows him just steps ahead of rioters as they chase him up a flight of stairs. </w:t>
      </w:r>
    </w:p>
    <w:p>
      <w:r>
        <w:br/>
        <w:t xml:space="preserve">MrGoodman~ is then seen glancing towards the Senate~ entrance before luring the men in the opposite direction. </w:t>
      </w:r>
    </w:p>
    <w:p>
      <w:r>
        <w:br/>
        <w:t>Five people, including a police officer, died as a result of the riots.</w:t>
      </w:r>
    </w:p>
    <w:p>
      <w:r>
        <w:br/>
        <w:t xml:space="preserve">Another officer who was on duty during the siege died by suicide this weekend, his family said. </w:t>
      </w:r>
    </w:p>
    <w:p>
      <w:r>
        <w:br/>
        <w:t xml:space="preserve">The show of bravery from MrGoodman~, reportedly an Army~ veteran who spent time in Iraq~, comes amid criticism of Capitol~ Police for apparent security failures during the storming of the Capitol~. </w:t>
      </w:r>
    </w:p>
    <w:p>
      <w:r>
        <w:br/>
        <w:t>On Monday night, the department said two of its officers had been suspended and more than a dozen others were under investigation for suspected inappropriate involvement with the rioters.</w:t>
      </w:r>
    </w:p>
    <w:p>
      <w:r>
        <w:br/>
        <w:t>NewYorkLawSchool~ criminal law professor and 20year~ veteran of the NewYorkCityPoliceDepartment~ Kirk Burkhalter called MrGoodman~'s response to rioters "tremendous".</w:t>
      </w:r>
    </w:p>
    <w:p>
      <w:r>
        <w:br/>
        <w:t xml:space="preserve">"I don't think there was any type of training that would prepare you for that situation," Mr Burkhalter said. </w:t>
      </w:r>
    </w:p>
    <w:p>
      <w:r>
        <w:br/>
        <w:t xml:space="preserve">In the video shot by HuffingtonPost~ reporter IgorBobic~, MrGoodman~, who is black, is antagonised by the group of Trump~ supporters - who are all white men. </w:t>
      </w:r>
    </w:p>
    <w:p>
      <w:r>
        <w:br/>
        <w:t xml:space="preserve">Another officer who was on duty during the siege died by suicide this weekend, his family said. </w:t>
      </w:r>
    </w:p>
    <w:p>
      <w:r>
        <w:br/>
        <w:t xml:space="preserve">The show of bravery from MrGoodman~, reportedly an Army~ veteran who spent time in Iraq~, comes amid criticism of Capitol~ Police for apparent security failures during the storming of the Capitol~. </w:t>
      </w:r>
    </w:p>
    <w:p>
      <w:r>
        <w:br/>
        <w:t>On Monday night, the department said two of its officers had been suspended and more than a dozen others were under investigation for suspected inappropriate involvement with the rioters.</w:t>
      </w:r>
    </w:p>
    <w:p>
      <w:r>
        <w:br/>
        <w:t>NewYorkLawSchool~ criminal law professor and 20year~ veteran of the NewYorkCityPoliceDepartment~ Kirk Burkhalter called MrGoodman~'s response to rioters "tremendous".</w:t>
      </w:r>
    </w:p>
    <w:p>
      <w:r>
        <w:br/>
        <w:t xml:space="preserve">"I don't think there was any type of training that would prepare you for that situation," Mr Burkhalter said. </w:t>
      </w:r>
    </w:p>
    <w:p>
      <w:r>
        <w:br/>
        <w:t xml:space="preserve">In the video shot by HuffingtonPost~ reporter IgorBobic~, MrGoodman~, who is black, is antagonised by the group of Trump~ supporters - who are all white men. </w:t>
      </w:r>
    </w:p>
    <w:p>
      <w:r>
        <w:br/>
        <w:t xml:space="preserve">The image of MrGoodman~ trailed by a mob - some armed with Confederate~ flags, others with allusions to the Nazi~ flag - was extremely disturbing, Mr Burkhalter said. </w:t>
      </w:r>
    </w:p>
    <w:p>
      <w:r>
        <w:br/>
        <w:t xml:space="preserve">"Police officer, not a police officer, to see a black man being chased by someone carrying a Confederate~ flag - there is something wrong with that picture. That should never happen again," he said. </w:t>
      </w:r>
    </w:p>
    <w:p>
      <w:r>
        <w:br/>
        <w:t xml:space="preserve">"It just reeks of everything we need to correct." </w:t>
      </w:r>
    </w:p>
    <w:p>
      <w:r>
        <w:br/>
        <w:t xml:space="preserve">Officer Goodman~ has been celebrated by several members of Congress~, with some calling for MrGoodman~ to be awarded the congressional Medal of Honor for his service. </w:t>
      </w:r>
    </w:p>
    <w:p>
      <w:r>
        <w:br/>
        <w:t xml:space="preserve">"As Trump~'s fascist mob ransacked the US~ Capitol~, this brave US~CP officer kept murderous rioters away from the Senate~ chamber and saved the lives of those inside," wrote congressman BillPascrell~ on Twitter~. </w:t>
      </w:r>
    </w:p>
    <w:p>
      <w:r>
        <w:br/>
        <w:t xml:space="preserve">"Last Wednesday, I was inside the Senate~ chamber when Officer EugeneGoodman~ led an angry mob away from it at great personal risk. His quick thinking and decisive action that day likely saved lives, and we owe him a debt of gratitude," wrote Senator BobCasey~ on Monday. </w:t>
      </w:r>
    </w:p>
    <w:p>
      <w:r>
        <w:br/>
        <w:t>MrGoodman~'s standoff with the mob came just minutes before authorities were able to seal the chamber, according to reporting from the WashingtonPost~.</w:t>
      </w:r>
    </w:p>
    <w:p>
      <w:r>
        <w:br/>
        <w:t xml:space="preserve">Members of the 2000~-person Capitol~ police department are tasked with protecting the Capitol~ building and those inside, it. They are separate from DC~ police, who patrol the rest of the city. </w:t>
      </w:r>
    </w:p>
    <w:p>
      <w:r>
        <w:br/>
        <w:t>What's happening with US~ Capitol~ Police now?</w:t>
      </w:r>
    </w:p>
    <w:p>
      <w:r>
        <w:br/>
        <w:t xml:space="preserve">The chief of the Capitol~ Police, StevenSund~, resigned last week following criticism over his force's response to the riots, including a public call from top Democrat~ NancyPelosi~ for Mr Sund to step down. </w:t>
      </w:r>
    </w:p>
    <w:p>
      <w:r>
        <w:br/>
        <w:t xml:space="preserve">Acting US~ Attorney MichaelSherwin~ has said that the JusticeDepartment~ will consider pursuing criminal charges against any Capitol~ police officers found to be complicit with the rioters. </w:t>
      </w:r>
    </w:p>
    <w:p>
      <w:r>
        <w:br/>
        <w:t xml:space="preserve">Officer HowardLiebengood~, 51~, who was on duty during the riots, died by suicide on Saturday, his family has said. A lawyer for MrLiebengoods~ family called the 15year~ department veteran's death a "devastating loss". </w:t>
      </w:r>
    </w:p>
    <w:p>
      <w:r>
        <w:br/>
        <w:t xml:space="preserve">On Twitter~, Republican~ Senator MittRomney~ said he and his team were "heartbroken" over MrLiebengoods~ death. "Howie~ was a familiar and cheerful presence, and also a friend to me and my staff," Mr Romney~ wrote. "His bravery, kindness, and genuine care for others was deeply felt by all of us who had the privilege of knowing him." </w:t>
      </w:r>
    </w:p>
    <w:p>
      <w:r>
        <w:br/>
        <w:t xml:space="preserve">According to CBSNews~, the BBC~'s US~ partner, the Capitol~ police force has responded to a number of incidents of officers threatening to harm themselves after last week's attacks. </w:t>
      </w:r>
    </w:p>
    <w:p>
      <w:r>
        <w:br/>
        <w:t xml:space="preserve">Mr Burkhalter said that responsibility for any security breakdowns rests with the department's leadership. </w:t>
      </w:r>
    </w:p>
    <w:p>
      <w:r>
        <w:br/>
        <w:t xml:space="preserve">When you get to the place where individual police officers, like Officer Goodman~, have to make decisions on the deployment of resources, the battle has been lost, he said. "It should never have gotten to that point," he said.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