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Myanmar~ faces “catastrophe”: Swiss~ UN~ diplomat</w:t>
      </w:r>
    </w:p>
    <w:p>
      <w:r>
        <w:br/>
        <w:t xml:space="preserve"> Mynamar's militry leaders re-seized have power after disputing the results of an election. Keystone / MaungLonglan~</w:t>
      </w:r>
    </w:p>
    <w:p>
      <w:r>
        <w:br/>
        <w:t>The UnitedNations~ special envoy to Myanmar~, ChristineSchranerBurgener~, says the country risks sliding back into prolonged military dictatorship, international isolation and suppression of human rights.</w:t>
      </w:r>
    </w:p>
    <w:p>
      <w:r>
        <w:br/>
        <w:t>On Monday, the Swiss~ diplomat told Swiss~ public television SRF~ that the situation is extremely concerning.</w:t>
      </w:r>
    </w:p>
    <w:p>
      <w:r>
        <w:br/>
        <w:t>“It would be catastrophic if Myanmar~ takes a step back to 2011~ when the country had been under a dictatorship for 50years~,” said SchranerBurgener~. “We fear that all attempts to democratise the country will again be crushed along with the positive gains that have taken place since the elections.”</w:t>
      </w:r>
    </w:p>
    <w:p>
      <w:r>
        <w:br/>
        <w:t>Myanmar~'s military seized power in a coup against the democratically elected government of Nobel~ laureate AungSanSuuKyi~, who was reportedly detained along with other leaders of her NationalLeagueforDemocracy~ (NLD~) party on Monday. NLD~ won a landslide election in Myanmar~ in November.</w:t>
      </w:r>
    </w:p>
    <w:p>
      <w:r>
        <w:br/>
        <w:t>The UN~ Security Council will meet on Tuesday to discuss its response to the coup. In the coming days, SchranerBurgener~ fears that civil unrest and clashes between the NLD~ and the military-supported UnionSolidarityandDevelopmentParty~ (USDP) could result in the situation becoming more volatile.</w:t>
      </w:r>
    </w:p>
    <w:p>
      <w:r>
        <w:br/>
        <w:t>“We fear that the supporters of the NLD~, which won the elections by a huge margin, will take to the streets and protest. Then it could come to the fact that they face the army, supporters of their close opposition party USDP and radical Buddhists. This must be prevented because it would lead to violence,” she said. In addition, the volatile situation threatens to undermine a tenuous ceasefire that had been negotiated with rebels groups, which could in turn hinder the repatriation of Rohingya~ people to the country.</w:t>
      </w:r>
    </w:p>
    <w:p>
      <w:r>
        <w:br/>
        <w:t>Efforts to make contact with military leaders in Myanmar~ have been hampered by communication systems being cut. SchranerBurgener~ said she was still in contact with two UN~ colleagues stationed in Myanmar~.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