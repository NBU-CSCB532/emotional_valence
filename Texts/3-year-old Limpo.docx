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3yearold~ Limpopo~ boys suffocate inside old car</w:t>
      </w:r>
    </w:p>
    <w:p>
      <w:r>
        <w:br/>
        <w:t xml:space="preserve">By IOL Reporter </w:t>
      </w:r>
    </w:p>
    <w:p>
      <w:r>
        <w:br/>
        <w:t>Polokwane – Two young Limpopo~ boys who went missing on Monday have been found dead. The boys, who are related, apparently suffocated after accidentally locking themselves inside an old vehicle.</w:t>
      </w:r>
    </w:p>
    <w:p>
      <w:r>
        <w:br/>
        <w:t>The 3yearold~ boys went missing while attending a morning church service in Maupa~ village, according to provincial police spokesperson Colonel Moatshe~Ngoepe~.</w:t>
      </w:r>
    </w:p>
    <w:p>
      <w:r>
        <w:br/>
        <w:t>“According to the mother of one of the deceased, the victims left home to (go to) the church and it was only realised in the evening that the children were missing.” Family members searched around the village but the boys, who are cousins, were not found, Moatshe~ said.</w:t>
      </w:r>
    </w:p>
    <w:p>
      <w:r>
        <w:br/>
        <w:t>“The mother reported the missing children at Bellview~ satellite police station and a joint search operation was launched by the SAPSK9Unit~ and the local police with the support of the local community.”</w:t>
      </w:r>
    </w:p>
    <w:p>
      <w:r>
        <w:br/>
        <w:t>At about830pm~, they were found on the back seat of a wrecked vehicle at the home of one of the boys, Moatshe~ said.</w:t>
      </w:r>
    </w:p>
    <w:p>
      <w:r>
        <w:br/>
        <w:t>Limpopo~ police commissioner Lieutenant-General NnekeLedwaba~ has expressed shock and sadness at the continued incidents involving children in the province.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